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Manual de Usuario - Extractor de CUFE desde PDFs</w:t>
      </w:r>
    </w:p>
    <w:p>
      <w:pPr>
        <w:pStyle w:val="Heading2"/>
      </w:pPr>
      <w:r>
        <w:t>1. Introducción</w:t>
      </w:r>
    </w:p>
    <w:p>
      <w:r>
        <w:t>Este manual proporciona una guía detallada sobre el uso del software 'Extractor de CUFE desde PDFs'. Esta aplicación permite seleccionar archivos PDF, extraer información relevante (CUFE, número de páginas, tamaño del archivo) y almacenarla en una base de datos SQLite. La información extraída se muestra en una tabla dentro de la interfaz.</w:t>
      </w:r>
    </w:p>
    <w:p>
      <w:pPr>
        <w:pStyle w:val="Heading2"/>
      </w:pPr>
      <w:r>
        <w:t>2. Requisitos del Sistema</w:t>
      </w:r>
    </w:p>
    <w:p>
      <w:r>
        <w:t>Para ejecutar esta aplicación, se recomienda contar con los siguientes requisitos:</w:t>
        <w:br/>
        <w:t>- Sistema operativo: Windows, macOS o Linux</w:t>
        <w:br/>
        <w:t>- Python 3.13.2 instalado</w:t>
        <w:br/>
        <w:t>- Dependencias necesarias (pueden instalarse con `pip install -r requirements.txt`)</w:t>
      </w:r>
    </w:p>
    <w:p>
      <w:pPr>
        <w:pStyle w:val="Heading2"/>
      </w:pPr>
      <w:r>
        <w:t>3. Instalación</w:t>
      </w:r>
    </w:p>
    <w:p>
      <w:r>
        <w:t>1. Descargue el código fuente del repositorio ejecutando el siguiente comando:</w:t>
        <w:br/>
        <w:t xml:space="preserve">   ```bash</w:t>
        <w:br/>
        <w:t xml:space="preserve">   git clone https://github.com/nowen21/prueba-python-adres.git</w:t>
        <w:br/>
        <w:t xml:space="preserve">   ```</w:t>
        <w:br/>
        <w:t>2. Acceda a la carpeta del proyecto:</w:t>
        <w:br/>
        <w:t xml:space="preserve">   ```bash</w:t>
        <w:br/>
        <w:t xml:space="preserve">   cd prueba-python-adres</w:t>
        <w:br/>
        <w:t xml:space="preserve">   ```</w:t>
        <w:br/>
        <w:t>3. Instale las dependencias necesarias ejecutando el siguiente comando:</w:t>
        <w:br/>
        <w:t xml:space="preserve">   ```bash</w:t>
        <w:br/>
        <w:t xml:space="preserve">   pip install -r requirements.txt</w:t>
        <w:br/>
        <w:t xml:space="preserve">   ```</w:t>
        <w:br/>
        <w:t>4. Ejecute el archivo principal de la aplicación con el siguiente comando:</w:t>
        <w:br/>
        <w:t xml:space="preserve">   ```bash</w:t>
        <w:br/>
        <w:t xml:space="preserve">   python extraeCUFE.py</w:t>
        <w:br/>
        <w:t xml:space="preserve">   ```</w:t>
      </w:r>
    </w:p>
    <w:p>
      <w:pPr>
        <w:pStyle w:val="Heading2"/>
      </w:pPr>
      <w:r>
        <w:t>4. Uso de la Aplicación</w:t>
      </w:r>
    </w:p>
    <w:p>
      <w:pPr>
        <w:pStyle w:val="Heading3"/>
      </w:pPr>
      <w:r>
        <w:t>4.1 Seleccionar PDFs</w:t>
      </w:r>
    </w:p>
    <w:p>
      <w:r>
        <w:t>Para procesar archivos PDF, haga clic en el botón '📂 Seleccionar PDFs'. Luego, seleccione los archivos que desea analizar.</w:t>
      </w:r>
    </w:p>
    <w:p>
      <w:pPr>
        <w:pStyle w:val="Heading3"/>
      </w:pPr>
      <w:r>
        <w:t>4.2 Cargar Registros</w:t>
      </w:r>
    </w:p>
    <w:p>
      <w:r>
        <w:t>Para visualizar los registros almacenados en la base de datos, haga clic en el botón '📋 Cargar Registros'. Se mostrarán los datos en la tabla.</w:t>
      </w:r>
    </w:p>
    <w:p>
      <w:pPr>
        <w:pStyle w:val="Heading3"/>
      </w:pPr>
      <w:r>
        <w:t>4.3 Limpiar Tabla</w:t>
      </w:r>
    </w:p>
    <w:p>
      <w:r>
        <w:t>Para limpiar la tabla sin eliminar datos de la base de datos, haga clic en el botón '🔄 Limpiar'. Esto vaciará la tabla sin afectar los registros almacenados.</w:t>
      </w:r>
    </w:p>
    <w:p>
      <w:pPr>
        <w:pStyle w:val="Heading3"/>
      </w:pPr>
      <w:r>
        <w:t>4.4 Ver Ubicación de la Base de Datos</w:t>
      </w:r>
    </w:p>
    <w:p>
      <w:r>
        <w:t>Para conocer la ubicación del archivo de la base de datos SQLite, haga clic en '📍 Ver Ubicación BD'. Se mostrará un mensaje con la ruta del archivo.</w:t>
      </w:r>
    </w:p>
    <w:p>
      <w:pPr>
        <w:pStyle w:val="Heading3"/>
      </w:pPr>
      <w:r>
        <w:t>4.5 Cerrar la Aplicación</w:t>
      </w:r>
    </w:p>
    <w:p>
      <w:r>
        <w:t>Para salir de la aplicación, haga clic en el botón '❌ Salir'. Se le pedirá confirmación antes de cerrar la aplicación.</w:t>
      </w:r>
    </w:p>
    <w:p>
      <w:pPr>
        <w:pStyle w:val="Heading2"/>
      </w:pPr>
      <w:r>
        <w:t>5. Consideraciones Adicionales</w:t>
      </w:r>
    </w:p>
    <w:p>
      <w:r>
        <w:t>- Si intenta cargar un archivo PDF que ya ha sido procesado, la aplicación le advertirá y evitará duplicaciones.</w:t>
        <w:br/>
        <w:t>- La base de datos se almacena en un archivo llamado 'facturas.db', que puede ser consultado con herramientas como SQLite Browser.</w:t>
        <w:br/>
        <w:t>- Si encuentra errores en la extracción del CUFE, verifique que el formato del PDF sea compatible con la lectura de texto.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